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75" w:rsidRPr="00217C01" w:rsidRDefault="00BC3E7D" w:rsidP="003D6B15">
      <w:pPr>
        <w:pStyle w:val="1"/>
        <w:rPr>
          <w:rFonts w:ascii="ＭＳ ゴシック" w:eastAsia="ＭＳ ゴシック" w:hAnsi="ＭＳ ゴシック" w:cs="ＭＳ ゴシック"/>
          <w:szCs w:val="24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表領域使用量</w:t>
      </w:r>
    </w:p>
    <w:tbl>
      <w:tblPr>
        <w:tblStyle w:val="afa"/>
        <w:tblpPr w:leftFromText="142" w:rightFromText="142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1242"/>
        <w:gridCol w:w="3176"/>
        <w:gridCol w:w="2210"/>
        <w:gridCol w:w="2210"/>
      </w:tblGrid>
      <w:tr w:rsidR="00451951" w:rsidTr="00FE2A7A">
        <w:tc>
          <w:tcPr>
            <w:tcW w:w="1242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3176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Usage</w:t>
            </w:r>
          </w:p>
        </w:tc>
        <w:tc>
          <w:tcPr>
            <w:tcW w:w="2210" w:type="dxa"/>
            <w:shd w:val="clear" w:color="auto" w:fill="FFC000"/>
          </w:tcPr>
          <w:p w:rsidR="00451951" w:rsidRPr="00857977" w:rsidRDefault="00451951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ゴシック" w:eastAsia="ＭＳ ゴシック" w:hAnsi="ＭＳ ゴシック" w:cs="ＭＳ ゴシック"/>
                <w:b/>
                <w:sz w:val="24"/>
                <w:szCs w:val="24"/>
                <w:lang w:eastAsia="ja-JP"/>
              </w:rPr>
            </w:pPr>
            <w:r w:rsidRPr="00857977">
              <w:rPr>
                <w:rFonts w:ascii="ＭＳ ゴシック" w:eastAsia="ＭＳ ゴシック" w:hAnsi="ＭＳ ゴシック" w:cs="ＭＳ ゴシック" w:hint="eastAsia"/>
                <w:b/>
                <w:sz w:val="24"/>
                <w:szCs w:val="24"/>
                <w:lang w:eastAsia="ja-JP"/>
              </w:rPr>
              <w:t>%</w:t>
            </w: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1000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SETIDX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1200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SETHST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1300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  <w:tr w:rsidR="00451951" w:rsidTr="00FE2A7A">
        <w:tc>
          <w:tcPr>
            <w:tcW w:w="1242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176" w:type="dxa"/>
          </w:tcPr>
          <w:p w:rsidR="00451951" w:rsidRDefault="00FE2A7A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SET</w:t>
            </w:r>
          </w:p>
        </w:tc>
        <w:tc>
          <w:tcPr>
            <w:tcW w:w="2210" w:type="dxa"/>
          </w:tcPr>
          <w:p w:rsidR="00451951" w:rsidRDefault="00FE2A7A" w:rsidP="001F3A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4"/>
                <w:szCs w:val="24"/>
                <w:lang w:eastAsia="ja-JP"/>
              </w:rPr>
              <w:t>1000</w:t>
            </w:r>
          </w:p>
        </w:tc>
        <w:tc>
          <w:tcPr>
            <w:tcW w:w="2210" w:type="dxa"/>
          </w:tcPr>
          <w:p w:rsidR="00451951" w:rsidRDefault="00451951" w:rsidP="00451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ＭＳ ゴシック" w:eastAsia="ＭＳ ゴシック" w:hAnsi="ＭＳ ゴシック" w:cs="ＭＳ ゴシック"/>
                <w:sz w:val="24"/>
                <w:szCs w:val="24"/>
                <w:lang w:eastAsia="ja-JP"/>
              </w:rPr>
            </w:pPr>
          </w:p>
        </w:tc>
      </w:tr>
    </w:tbl>
    <w:p w:rsidR="002D3A17" w:rsidRDefault="002D3A17" w:rsidP="00217C01">
      <w:pPr>
        <w:rPr>
          <w:lang w:eastAsia="ja-JP"/>
        </w:rPr>
      </w:pPr>
    </w:p>
    <w:p w:rsidR="00BC3E7D" w:rsidRPr="00217C01" w:rsidRDefault="00BC3E7D" w:rsidP="00217C01">
      <w:pPr>
        <w:rPr>
          <w:lang w:eastAsia="ja-JP"/>
        </w:rPr>
      </w:pPr>
    </w:p>
    <w:p w:rsidR="009E16A8" w:rsidRDefault="008C6F61">
      <w:r>
        <w:rPr>
          <w:noProof/>
          <w:lang w:eastAsia="ja-JP"/>
        </w:rPr>
        <w:drawing>
          <wp:inline distT="0" distB="0" distL="0" distR="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8" w:rsidRDefault="008C6F61">
      <w:r>
        <w:br w:type="page"/>
      </w:r>
    </w:p>
    <w:tbl>
      <w:tblPr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1842"/>
        <w:gridCol w:w="2410"/>
      </w:tblGrid>
      <w:tr w:rsidR="009E16A8" w:rsidTr="00FB2BFB">
        <w:tc>
          <w:tcPr>
            <w:tcW w:w="851" w:type="dxa"/>
          </w:tcPr>
          <w:p w:rsidR="009E16A8" w:rsidRDefault="008C6F61">
            <w:r>
              <w:lastRenderedPageBreak/>
              <w:t>ID</w:t>
            </w:r>
          </w:p>
        </w:tc>
        <w:tc>
          <w:tcPr>
            <w:tcW w:w="1842" w:type="dxa"/>
          </w:tcPr>
          <w:p w:rsidR="009E16A8" w:rsidRDefault="008C6F61">
            <w:r>
              <w:t>担当者コード</w:t>
            </w:r>
          </w:p>
        </w:tc>
        <w:tc>
          <w:tcPr>
            <w:tcW w:w="2410" w:type="dxa"/>
          </w:tcPr>
          <w:p w:rsidR="009E16A8" w:rsidRDefault="008C6F61">
            <w:r>
              <w:t>担当者名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14</w:t>
            </w:r>
          </w:p>
        </w:tc>
        <w:tc>
          <w:tcPr>
            <w:tcW w:w="1842" w:type="dxa"/>
          </w:tcPr>
          <w:p w:rsidR="009E16A8" w:rsidRDefault="008C6F61">
            <w:r>
              <w:t>14</w:t>
            </w:r>
          </w:p>
        </w:tc>
        <w:tc>
          <w:tcPr>
            <w:tcW w:w="2410" w:type="dxa"/>
          </w:tcPr>
          <w:p w:rsidR="009E16A8" w:rsidRDefault="008C6F61">
            <w:r>
              <w:t>嘱託桃子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21</w:t>
            </w:r>
          </w:p>
        </w:tc>
        <w:tc>
          <w:tcPr>
            <w:tcW w:w="1842" w:type="dxa"/>
          </w:tcPr>
          <w:p w:rsidR="009E16A8" w:rsidRDefault="008C6F61">
            <w:r>
              <w:t>21</w:t>
            </w:r>
          </w:p>
        </w:tc>
        <w:tc>
          <w:tcPr>
            <w:tcW w:w="2410" w:type="dxa"/>
          </w:tcPr>
          <w:p w:rsidR="009E16A8" w:rsidRDefault="008C6F61">
            <w:r>
              <w:t>テスト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</w:t>
            </w:r>
          </w:p>
        </w:tc>
        <w:tc>
          <w:tcPr>
            <w:tcW w:w="1842" w:type="dxa"/>
          </w:tcPr>
          <w:p w:rsidR="009E16A8" w:rsidRDefault="008C6F61">
            <w:r>
              <w:t>1</w:t>
            </w:r>
          </w:p>
        </w:tc>
        <w:tc>
          <w:tcPr>
            <w:tcW w:w="2410" w:type="dxa"/>
          </w:tcPr>
          <w:p w:rsidR="009E16A8" w:rsidRDefault="008C6F61">
            <w:r>
              <w:t>本部太郎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2</w:t>
            </w:r>
          </w:p>
        </w:tc>
        <w:tc>
          <w:tcPr>
            <w:tcW w:w="1842" w:type="dxa"/>
          </w:tcPr>
          <w:p w:rsidR="009E16A8" w:rsidRDefault="008C6F61">
            <w:r>
              <w:t>2</w:t>
            </w:r>
          </w:p>
        </w:tc>
        <w:tc>
          <w:tcPr>
            <w:tcW w:w="2410" w:type="dxa"/>
          </w:tcPr>
          <w:p w:rsidR="009E16A8" w:rsidRDefault="008C6F61">
            <w:r>
              <w:t>本部次郎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3</w:t>
            </w:r>
          </w:p>
        </w:tc>
        <w:tc>
          <w:tcPr>
            <w:tcW w:w="1842" w:type="dxa"/>
          </w:tcPr>
          <w:p w:rsidR="009E16A8" w:rsidRDefault="008C6F61">
            <w:r>
              <w:t>3</w:t>
            </w:r>
          </w:p>
        </w:tc>
        <w:tc>
          <w:tcPr>
            <w:tcW w:w="2410" w:type="dxa"/>
          </w:tcPr>
          <w:p w:rsidR="009E16A8" w:rsidRDefault="008C6F61">
            <w:r>
              <w:t>統括花子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4</w:t>
            </w:r>
          </w:p>
        </w:tc>
        <w:tc>
          <w:tcPr>
            <w:tcW w:w="1842" w:type="dxa"/>
          </w:tcPr>
          <w:p w:rsidR="009E16A8" w:rsidRDefault="008C6F61">
            <w:r>
              <w:t>4</w:t>
            </w:r>
          </w:p>
        </w:tc>
        <w:tc>
          <w:tcPr>
            <w:tcW w:w="2410" w:type="dxa"/>
          </w:tcPr>
          <w:p w:rsidR="009E16A8" w:rsidRDefault="008C6F61">
            <w:r>
              <w:t>統括一郎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5</w:t>
            </w:r>
          </w:p>
        </w:tc>
        <w:tc>
          <w:tcPr>
            <w:tcW w:w="1842" w:type="dxa"/>
          </w:tcPr>
          <w:p w:rsidR="009E16A8" w:rsidRDefault="008C6F61">
            <w:r>
              <w:t>5</w:t>
            </w:r>
          </w:p>
        </w:tc>
        <w:tc>
          <w:tcPr>
            <w:tcW w:w="2410" w:type="dxa"/>
          </w:tcPr>
          <w:p w:rsidR="009E16A8" w:rsidRDefault="008C6F61">
            <w:r>
              <w:t>他店一郎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6</w:t>
            </w:r>
          </w:p>
        </w:tc>
        <w:tc>
          <w:tcPr>
            <w:tcW w:w="1842" w:type="dxa"/>
          </w:tcPr>
          <w:p w:rsidR="009E16A8" w:rsidRDefault="008C6F61">
            <w:r>
              <w:t>6</w:t>
            </w:r>
          </w:p>
        </w:tc>
        <w:tc>
          <w:tcPr>
            <w:tcW w:w="2410" w:type="dxa"/>
          </w:tcPr>
          <w:p w:rsidR="009E16A8" w:rsidRDefault="008C6F61">
            <w:r>
              <w:t>他店二郎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7</w:t>
            </w:r>
          </w:p>
        </w:tc>
        <w:tc>
          <w:tcPr>
            <w:tcW w:w="1842" w:type="dxa"/>
          </w:tcPr>
          <w:p w:rsidR="009E16A8" w:rsidRDefault="008C6F61">
            <w:r>
              <w:t>7</w:t>
            </w:r>
          </w:p>
        </w:tc>
        <w:tc>
          <w:tcPr>
            <w:tcW w:w="2410" w:type="dxa"/>
          </w:tcPr>
          <w:p w:rsidR="009E16A8" w:rsidRDefault="008C6F61">
            <w:r>
              <w:t>担当一郎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8</w:t>
            </w:r>
          </w:p>
        </w:tc>
        <w:tc>
          <w:tcPr>
            <w:tcW w:w="1842" w:type="dxa"/>
          </w:tcPr>
          <w:p w:rsidR="009E16A8" w:rsidRDefault="008C6F61">
            <w:r>
              <w:t>8</w:t>
            </w:r>
          </w:p>
        </w:tc>
        <w:tc>
          <w:tcPr>
            <w:tcW w:w="2410" w:type="dxa"/>
          </w:tcPr>
          <w:p w:rsidR="009E16A8" w:rsidRDefault="008C6F61">
            <w:r>
              <w:t>外字</w:t>
            </w:r>
            <w:r>
              <w:t></w:t>
            </w:r>
            <w:r>
              <w:t>郎</w:t>
            </w:r>
            <w:r>
              <w:t>(dynpt19)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9</w:t>
            </w:r>
          </w:p>
        </w:tc>
        <w:tc>
          <w:tcPr>
            <w:tcW w:w="1842" w:type="dxa"/>
          </w:tcPr>
          <w:p w:rsidR="009E16A8" w:rsidRDefault="008C6F61">
            <w:r>
              <w:t>9</w:t>
            </w:r>
          </w:p>
        </w:tc>
        <w:tc>
          <w:tcPr>
            <w:tcW w:w="2410" w:type="dxa"/>
          </w:tcPr>
          <w:p w:rsidR="009E16A8" w:rsidRDefault="008C6F61">
            <w:r>
              <w:t>他地域一郎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10</w:t>
            </w:r>
          </w:p>
        </w:tc>
        <w:tc>
          <w:tcPr>
            <w:tcW w:w="1842" w:type="dxa"/>
          </w:tcPr>
          <w:p w:rsidR="009E16A8" w:rsidRDefault="008C6F61">
            <w:r>
              <w:t>10</w:t>
            </w:r>
          </w:p>
        </w:tc>
        <w:tc>
          <w:tcPr>
            <w:tcW w:w="2410" w:type="dxa"/>
          </w:tcPr>
          <w:p w:rsidR="009E16A8" w:rsidRDefault="008C6F61">
            <w:r>
              <w:t>他地域二郎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11</w:t>
            </w:r>
          </w:p>
        </w:tc>
        <w:tc>
          <w:tcPr>
            <w:tcW w:w="1842" w:type="dxa"/>
          </w:tcPr>
          <w:p w:rsidR="009E16A8" w:rsidRDefault="008C6F61">
            <w:r>
              <w:t>11</w:t>
            </w:r>
          </w:p>
        </w:tc>
        <w:tc>
          <w:tcPr>
            <w:tcW w:w="2410" w:type="dxa"/>
          </w:tcPr>
          <w:p w:rsidR="009E16A8" w:rsidRDefault="008C6F61">
            <w:r>
              <w:t>担当三郎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12</w:t>
            </w:r>
          </w:p>
        </w:tc>
        <w:tc>
          <w:tcPr>
            <w:tcW w:w="1842" w:type="dxa"/>
          </w:tcPr>
          <w:p w:rsidR="009E16A8" w:rsidRDefault="008C6F61">
            <w:r>
              <w:t>12</w:t>
            </w:r>
          </w:p>
        </w:tc>
        <w:tc>
          <w:tcPr>
            <w:tcW w:w="2410" w:type="dxa"/>
          </w:tcPr>
          <w:p w:rsidR="009E16A8" w:rsidRDefault="008C6F61">
            <w:r>
              <w:t>担当四郎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13</w:t>
            </w:r>
          </w:p>
        </w:tc>
        <w:tc>
          <w:tcPr>
            <w:tcW w:w="1842" w:type="dxa"/>
          </w:tcPr>
          <w:p w:rsidR="009E16A8" w:rsidRDefault="008C6F61">
            <w:r>
              <w:t>13</w:t>
            </w:r>
          </w:p>
        </w:tc>
        <w:tc>
          <w:tcPr>
            <w:tcW w:w="2410" w:type="dxa"/>
          </w:tcPr>
          <w:p w:rsidR="009E16A8" w:rsidRDefault="008C6F61">
            <w:r>
              <w:t>システム一郎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15</w:t>
            </w:r>
          </w:p>
        </w:tc>
        <w:tc>
          <w:tcPr>
            <w:tcW w:w="1842" w:type="dxa"/>
          </w:tcPr>
          <w:p w:rsidR="009E16A8" w:rsidRDefault="008C6F61">
            <w:r>
              <w:t>15</w:t>
            </w:r>
          </w:p>
        </w:tc>
        <w:tc>
          <w:tcPr>
            <w:tcW w:w="2410" w:type="dxa"/>
          </w:tcPr>
          <w:p w:rsidR="009E16A8" w:rsidRDefault="008C6F61">
            <w:r>
              <w:t>他地域三郎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20</w:t>
            </w:r>
          </w:p>
        </w:tc>
        <w:tc>
          <w:tcPr>
            <w:tcW w:w="1842" w:type="dxa"/>
          </w:tcPr>
          <w:p w:rsidR="009E16A8" w:rsidRDefault="008C6F61">
            <w:r>
              <w:t>20</w:t>
            </w:r>
          </w:p>
        </w:tc>
        <w:tc>
          <w:tcPr>
            <w:tcW w:w="2410" w:type="dxa"/>
          </w:tcPr>
          <w:p w:rsidR="009E16A8" w:rsidRDefault="008C6F61">
            <w:r>
              <w:t>具留布太郎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16</w:t>
            </w:r>
          </w:p>
        </w:tc>
        <w:tc>
          <w:tcPr>
            <w:tcW w:w="1842" w:type="dxa"/>
          </w:tcPr>
          <w:p w:rsidR="009E16A8" w:rsidRDefault="008C6F61">
            <w:r>
              <w:t>16</w:t>
            </w:r>
          </w:p>
        </w:tc>
        <w:tc>
          <w:tcPr>
            <w:tcW w:w="2410" w:type="dxa"/>
          </w:tcPr>
          <w:p w:rsidR="009E16A8" w:rsidRDefault="008C6F61">
            <w:r>
              <w:t>本部三郎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17</w:t>
            </w:r>
          </w:p>
        </w:tc>
        <w:tc>
          <w:tcPr>
            <w:tcW w:w="1842" w:type="dxa"/>
          </w:tcPr>
          <w:p w:rsidR="009E16A8" w:rsidRDefault="008C6F61">
            <w:r>
              <w:t>17</w:t>
            </w:r>
          </w:p>
        </w:tc>
        <w:tc>
          <w:tcPr>
            <w:tcW w:w="2410" w:type="dxa"/>
          </w:tcPr>
          <w:p w:rsidR="009E16A8" w:rsidRDefault="008C6F61">
            <w:r>
              <w:t>本部四郎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18</w:t>
            </w:r>
          </w:p>
        </w:tc>
        <w:tc>
          <w:tcPr>
            <w:tcW w:w="1842" w:type="dxa"/>
          </w:tcPr>
          <w:p w:rsidR="009E16A8" w:rsidRDefault="008C6F61">
            <w:r>
              <w:t>18</w:t>
            </w:r>
          </w:p>
        </w:tc>
        <w:tc>
          <w:tcPr>
            <w:tcW w:w="2410" w:type="dxa"/>
          </w:tcPr>
          <w:p w:rsidR="009E16A8" w:rsidRDefault="008C6F61">
            <w:r>
              <w:t>具留布手須太</w:t>
            </w:r>
          </w:p>
        </w:tc>
      </w:tr>
      <w:tr w:rsidR="009E16A8" w:rsidTr="00FB2BFB">
        <w:tc>
          <w:tcPr>
            <w:tcW w:w="851" w:type="dxa"/>
          </w:tcPr>
          <w:p w:rsidR="009E16A8" w:rsidRDefault="008C6F61">
            <w:r>
              <w:t>19</w:t>
            </w:r>
          </w:p>
        </w:tc>
        <w:tc>
          <w:tcPr>
            <w:tcW w:w="1842" w:type="dxa"/>
          </w:tcPr>
          <w:p w:rsidR="009E16A8" w:rsidRDefault="008C6F61">
            <w:r>
              <w:t>19</w:t>
            </w:r>
          </w:p>
        </w:tc>
        <w:tc>
          <w:tcPr>
            <w:tcW w:w="2410" w:type="dxa"/>
          </w:tcPr>
          <w:p w:rsidR="009E16A8" w:rsidRDefault="008C6F61">
            <w:r>
              <w:t>具留布テスコ</w:t>
            </w:r>
          </w:p>
        </w:tc>
      </w:tr>
    </w:tbl>
    <w:p w:rsidR="008C6F61" w:rsidRDefault="008C6F61"/>
    <w:sectPr w:rsidR="008C6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61" w:rsidRDefault="008C6F61" w:rsidP="00A902DF">
      <w:pPr>
        <w:spacing w:after="0" w:line="240" w:lineRule="auto"/>
      </w:pPr>
      <w:r>
        <w:separator/>
      </w:r>
    </w:p>
  </w:endnote>
  <w:endnote w:type="continuationSeparator" w:id="0">
    <w:p w:rsidR="008C6F61" w:rsidRDefault="008C6F61" w:rsidP="00A9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61" w:rsidRDefault="008C6F61" w:rsidP="00A902DF">
      <w:pPr>
        <w:spacing w:after="0" w:line="240" w:lineRule="auto"/>
      </w:pPr>
      <w:r>
        <w:separator/>
      </w:r>
    </w:p>
  </w:footnote>
  <w:footnote w:type="continuationSeparator" w:id="0">
    <w:p w:rsidR="008C6F61" w:rsidRDefault="008C6F61" w:rsidP="00A9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2705"/>
    <w:rsid w:val="00034616"/>
    <w:rsid w:val="0006063C"/>
    <w:rsid w:val="001263DA"/>
    <w:rsid w:val="0015074B"/>
    <w:rsid w:val="001F3A35"/>
    <w:rsid w:val="00217C01"/>
    <w:rsid w:val="0029639D"/>
    <w:rsid w:val="002A6E31"/>
    <w:rsid w:val="002D3A17"/>
    <w:rsid w:val="002D4768"/>
    <w:rsid w:val="00326F90"/>
    <w:rsid w:val="003D6B15"/>
    <w:rsid w:val="00451951"/>
    <w:rsid w:val="0057575A"/>
    <w:rsid w:val="006E495B"/>
    <w:rsid w:val="0071223C"/>
    <w:rsid w:val="0083292D"/>
    <w:rsid w:val="00857977"/>
    <w:rsid w:val="008C6F61"/>
    <w:rsid w:val="009317F2"/>
    <w:rsid w:val="009E16A8"/>
    <w:rsid w:val="00A902DF"/>
    <w:rsid w:val="00AA1D8D"/>
    <w:rsid w:val="00B47730"/>
    <w:rsid w:val="00BC3E7D"/>
    <w:rsid w:val="00C33F66"/>
    <w:rsid w:val="00CB0664"/>
    <w:rsid w:val="00D344A0"/>
    <w:rsid w:val="00FB2BFB"/>
    <w:rsid w:val="00FB6075"/>
    <w:rsid w:val="00FC693F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  <w:style w:type="paragraph" w:styleId="aff">
    <w:name w:val="Balloon Text"/>
    <w:basedOn w:val="a1"/>
    <w:link w:val="aff0"/>
    <w:uiPriority w:val="99"/>
    <w:semiHidden/>
    <w:unhideWhenUsed/>
    <w:rsid w:val="00FB2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FB2B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C3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C33F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2"/>
    <w:link w:val="HTML"/>
    <w:uiPriority w:val="99"/>
    <w:semiHidden/>
    <w:rsid w:val="00217C01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paragraph" w:styleId="afb">
    <w:name w:val="header"/>
    <w:basedOn w:val="a1"/>
    <w:link w:val="afc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2"/>
    <w:link w:val="afb"/>
    <w:uiPriority w:val="99"/>
    <w:rsid w:val="00A902DF"/>
  </w:style>
  <w:style w:type="paragraph" w:styleId="afd">
    <w:name w:val="footer"/>
    <w:basedOn w:val="a1"/>
    <w:link w:val="afe"/>
    <w:uiPriority w:val="99"/>
    <w:unhideWhenUsed/>
    <w:rsid w:val="00A902D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2"/>
    <w:link w:val="afd"/>
    <w:uiPriority w:val="99"/>
    <w:rsid w:val="00A902DF"/>
  </w:style>
  <w:style w:type="paragraph" w:styleId="aff">
    <w:name w:val="Balloon Text"/>
    <w:basedOn w:val="a1"/>
    <w:link w:val="aff0"/>
    <w:uiPriority w:val="99"/>
    <w:semiHidden/>
    <w:unhideWhenUsed/>
    <w:rsid w:val="00FB2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FB2B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D5640-7011-4373-8477-31FDC00D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H.Tajima</cp:lastModifiedBy>
  <cp:revision>18</cp:revision>
  <dcterms:created xsi:type="dcterms:W3CDTF">2013-12-23T23:15:00Z</dcterms:created>
  <dcterms:modified xsi:type="dcterms:W3CDTF">2016-04-18T10:49:00Z</dcterms:modified>
  <cp:category/>
</cp:coreProperties>
</file>